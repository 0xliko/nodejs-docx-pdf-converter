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9"/>
        <w:gridCol w:w="237"/>
      </w:tblGrid>
      <w:tr w:rsidR="002A6102" w:rsidTr="00E60CBF">
        <w:trPr>
          <w:trHeight w:val="810"/>
          <w:jc w:val="center"/>
        </w:trPr>
        <w:tc>
          <w:tcPr>
            <w:tcW w:w="4888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2A6102" w:rsidRDefault="00F159EB" w:rsidP="007C4397">
            <w:pPr>
              <w:pStyle w:val="PersonalName"/>
              <w:jc w:val="center"/>
            </w:pPr>
            <w:sdt>
              <w:sdtPr>
                <w:id w:val="1389845768"/>
                <w:placeholder>
                  <w:docPart w:val="498A50B75923471184C3725118A1F7E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631CC9" w:rsidRPr="007C4397">
                  <w:t>{</w:t>
                </w:r>
                <w:r w:rsidR="007C4397">
                  <w:t>companyname</w:t>
                </w:r>
                <w:r w:rsidR="00631CC9" w:rsidRPr="007C4397">
                  <w:t>}</w:t>
                </w:r>
              </w:sdtContent>
            </w:sdt>
          </w:p>
        </w:tc>
        <w:tc>
          <w:tcPr>
            <w:tcW w:w="112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2A6102" w:rsidRDefault="002A6102">
            <w:pPr>
              <w:spacing w:after="0" w:line="240" w:lineRule="auto"/>
              <w:ind w:left="71" w:hanging="71"/>
              <w:jc w:val="right"/>
            </w:pPr>
          </w:p>
        </w:tc>
      </w:tr>
      <w:tr w:rsidR="002A6102" w:rsidTr="00E60CBF">
        <w:trPr>
          <w:trHeight w:val="23"/>
          <w:jc w:val="center"/>
        </w:trPr>
        <w:tc>
          <w:tcPr>
            <w:tcW w:w="4888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2A6102" w:rsidRDefault="007834BE" w:rsidP="00553464">
            <w:pPr>
              <w:spacing w:after="0" w:line="240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  <w:sz w:val="18"/>
                <w:szCs w:val="18"/>
              </w:rPr>
              <w:t>{companyaddress</w:t>
            </w:r>
            <w:bookmarkStart w:id="0" w:name="_GoBack"/>
            <w:bookmarkEnd w:id="0"/>
            <w:r>
              <w:rPr>
                <w:caps/>
                <w:color w:val="FFFFFF" w:themeColor="background1"/>
                <w:sz w:val="18"/>
                <w:szCs w:val="18"/>
              </w:rPr>
              <w:t>}</w:t>
            </w:r>
          </w:p>
        </w:tc>
        <w:tc>
          <w:tcPr>
            <w:tcW w:w="112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2A6102" w:rsidRDefault="002A6102">
            <w:pPr>
              <w:spacing w:after="0" w:line="240" w:lineRule="auto"/>
            </w:pPr>
          </w:p>
        </w:tc>
      </w:tr>
    </w:tbl>
    <w:p w:rsidR="002A6102" w:rsidRDefault="002A6102">
      <w:pPr>
        <w:pStyle w:val="SectionHeading"/>
      </w:pPr>
    </w:p>
    <w:p w:rsidR="002A6102" w:rsidRDefault="00631CC9">
      <w:r>
        <w:t>About User</w:t>
      </w:r>
    </w:p>
    <w:p w:rsidR="002A6102" w:rsidRDefault="002A6102">
      <w:pPr>
        <w:pStyle w:val="SenderAddress"/>
      </w:pPr>
    </w:p>
    <w:sdt>
      <w:sdtPr>
        <w:id w:val="1044647336"/>
        <w:placeholder>
          <w:docPart w:val="93F912DAF32447B482DCA46D1D03480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2A6102" w:rsidRDefault="00631CC9">
          <w:pPr>
            <w:pStyle w:val="SenderAddress"/>
          </w:pPr>
          <w:r>
            <w:t>{</w:t>
          </w:r>
          <w:proofErr w:type="gramStart"/>
          <w:r>
            <w:t>username</w:t>
          </w:r>
          <w:proofErr w:type="gramEnd"/>
          <w:r>
            <w:t>}</w:t>
          </w:r>
        </w:p>
      </w:sdtContent>
    </w:sdt>
    <w:p w:rsidR="002E3E8B" w:rsidRDefault="00631CC9" w:rsidP="002E3E8B">
      <w:pPr>
        <w:pStyle w:val="RecipientAddress"/>
      </w:pPr>
      <w:r>
        <w:t>{</w:t>
      </w:r>
      <w:proofErr w:type="spellStart"/>
      <w:proofErr w:type="gramStart"/>
      <w:r w:rsidR="001E691B">
        <w:t>use</w:t>
      </w:r>
      <w:r w:rsidR="00F33187">
        <w:t>r</w:t>
      </w:r>
      <w:r>
        <w:t>email</w:t>
      </w:r>
      <w:proofErr w:type="spellEnd"/>
      <w:proofErr w:type="gramEnd"/>
      <w:r>
        <w:t>}</w:t>
      </w:r>
    </w:p>
    <w:p w:rsidR="002E3E8B" w:rsidRDefault="002E3E8B" w:rsidP="002E3E8B">
      <w:pPr>
        <w:pStyle w:val="RecipientAddress"/>
      </w:pPr>
    </w:p>
    <w:p w:rsidR="002A6102" w:rsidRDefault="009056C8" w:rsidP="002E3E8B">
      <w:pPr>
        <w:pStyle w:val="RecipientAddress"/>
      </w:pPr>
      <w:fldSimple w:instr=" GREETINGLINE \f &quot;&lt;&lt;_BEFORE_ Dear &gt;&gt;&lt;&lt;_FIRST0_&gt;&gt; &lt;&lt;_AFTER_ ,&gt;&gt;&quot; \l 1033 \e &quot;Dear Sir or Madam:&quot; ">
        <w:r w:rsidR="00631CC9">
          <w:rPr>
            <w:noProof/>
          </w:rPr>
          <w:t>«GreetingLine»</w:t>
        </w:r>
      </w:fldSimple>
    </w:p>
    <w:p w:rsidR="002A6102" w:rsidRDefault="00631CC9" w:rsidP="00631CC9">
      <w:r>
        <w:t>{</w:t>
      </w:r>
      <w:proofErr w:type="spellStart"/>
      <w:proofErr w:type="gramStart"/>
      <w:r w:rsidR="00F33187">
        <w:t>greetingtext</w:t>
      </w:r>
      <w:proofErr w:type="spellEnd"/>
      <w:proofErr w:type="gramEnd"/>
      <w:r>
        <w:t>}</w:t>
      </w:r>
    </w:p>
    <w:p w:rsidR="002A6102" w:rsidRDefault="002A6102">
      <w:pPr>
        <w:pStyle w:val="Signature"/>
        <w:rPr>
          <w:sz w:val="21"/>
          <w:szCs w:val="21"/>
        </w:rPr>
      </w:pPr>
    </w:p>
    <w:sectPr w:rsidR="002A6102">
      <w:footerReference w:type="default" r:id="rId13"/>
      <w:headerReference w:type="first" r:id="rId14"/>
      <w:pgSz w:w="12240" w:h="15840" w:code="1"/>
      <w:pgMar w:top="1080" w:right="1080" w:bottom="1080" w:left="108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9EB" w:rsidRDefault="00F159EB">
      <w:pPr>
        <w:spacing w:after="0" w:line="240" w:lineRule="auto"/>
      </w:pPr>
      <w:r>
        <w:separator/>
      </w:r>
    </w:p>
  </w:endnote>
  <w:endnote w:type="continuationSeparator" w:id="0">
    <w:p w:rsidR="00F159EB" w:rsidRDefault="00F15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altName w:val="MS Gothic"/>
    <w:charset w:val="80"/>
    <w:family w:val="roman"/>
    <w:pitch w:val="variable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102" w:rsidRDefault="00025FA1">
    <w:pPr>
      <w:pStyle w:val="Footer"/>
      <w:jc w:val="center"/>
    </w:pPr>
    <w:r>
      <w:rPr>
        <w:noProof/>
        <w:color w:val="93A299" w:themeColor="accent1"/>
        <w:lang w:eastAsia="ko-K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CF2ABDF" wp14:editId="64B864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6102" w:rsidRDefault="002A610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left:0;text-align:left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2A6102" w:rsidRDefault="002A610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ko-KR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E4137B" wp14:editId="18CC22B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6102" w:rsidRDefault="002A610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left:0;text-align:left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" stroked="f" strokeweight="2pt">
              <v:fill opacity="54484f"/>
              <v:textbox inset="2.53903mm,1.2695mm,2.53903mm,1.2695mm">
                <w:txbxContent>
                  <w:p w:rsidR="002A6102" w:rsidRDefault="002A610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ko-KR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5C6F77" wp14:editId="772D0FC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6102" w:rsidRDefault="002A610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left:0;text-align:left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" stroked="f" strokeweight=".5pt">
              <v:stroke linestyle="thinThin"/>
              <v:textbox inset="2.53903mm,1.2695mm,2.53903mm,1.2695mm">
                <w:txbxContent>
                  <w:p w:rsidR="002A6102" w:rsidRDefault="002A610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C3468C" wp14:editId="5C7629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1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6102" w:rsidRDefault="00F159EB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25FA1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[Pick the date]</w:t>
                              </w:r>
                            </w:sdtContent>
                          </w:sdt>
                          <w:r w:rsidR="00025FA1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025FA1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="00025FA1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25FA1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FA1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="00025FA1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left:0;text-align:left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" filled="f" stroked="f" strokeweight="2pt">
              <v:textbox inset="0,0,0,0">
                <w:txbxContent>
                  <w:p w:rsidR="002A6102" w:rsidRDefault="00F159EB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25FA1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[Pick the date]</w:t>
                        </w:r>
                      </w:sdtContent>
                    </w:sdt>
                    <w:r w:rsidR="00025FA1">
                      <w:rPr>
                        <w:color w:val="FFFFFF" w:themeColor="background1"/>
                        <w:sz w:val="18"/>
                        <w:szCs w:val="18"/>
                      </w:rPr>
                      <w:t xml:space="preserve">  Page </w:t>
                    </w:r>
                    <w:r w:rsidR="00025FA1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="00025FA1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025FA1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025FA1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="00025FA1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9EB" w:rsidRDefault="00F159EB">
      <w:pPr>
        <w:spacing w:after="0" w:line="240" w:lineRule="auto"/>
      </w:pPr>
      <w:r>
        <w:separator/>
      </w:r>
    </w:p>
  </w:footnote>
  <w:footnote w:type="continuationSeparator" w:id="0">
    <w:p w:rsidR="00F159EB" w:rsidRDefault="00F15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102" w:rsidRDefault="00025FA1">
    <w:pPr>
      <w:pStyle w:val="Header"/>
    </w:pPr>
    <w:r>
      <w:rPr>
        <w:noProof/>
        <w:color w:val="93A299" w:themeColor="accent1"/>
        <w:lang w:eastAsia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128AEE" wp14:editId="2E689B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2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e0KQIAAI8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ko-K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2E3BBF" wp14:editId="4EB70FA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ER+Cb42AgAAzA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ko-K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DFC6CA" wp14:editId="26DA26C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5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5AE53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5AE53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3A299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3A299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3A299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C9"/>
    <w:rsid w:val="00014507"/>
    <w:rsid w:val="00025FA1"/>
    <w:rsid w:val="001679F2"/>
    <w:rsid w:val="001E691B"/>
    <w:rsid w:val="002049F2"/>
    <w:rsid w:val="002A6102"/>
    <w:rsid w:val="002E3E8B"/>
    <w:rsid w:val="00443089"/>
    <w:rsid w:val="00553464"/>
    <w:rsid w:val="005B0458"/>
    <w:rsid w:val="00631CC9"/>
    <w:rsid w:val="007834BE"/>
    <w:rsid w:val="007B154E"/>
    <w:rsid w:val="007C4397"/>
    <w:rsid w:val="009056C8"/>
    <w:rsid w:val="00AA4B44"/>
    <w:rsid w:val="00C931E8"/>
    <w:rsid w:val="00DA7799"/>
    <w:rsid w:val="00E11039"/>
    <w:rsid w:val="00E60CBF"/>
    <w:rsid w:val="00F159EB"/>
    <w:rsid w:val="00F33187"/>
    <w:rsid w:val="00FF0D82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">
    <w:name w:val="5"/>
    <w:link w:val="IntenseReferenceChar"/>
    <w:uiPriority w:val="32"/>
    <w:rPr>
      <w:b/>
      <w:color w:val="93A299" w:themeColor="accent1"/>
      <w:u w:val="single"/>
      <w:lang w:eastAsia="ja-JP" w:bidi="he-IL"/>
    </w:rPr>
  </w:style>
  <w:style w:type="character" w:customStyle="1" w:styleId="IntenseReferenceChar">
    <w:name w:val="Intense Reference Char"/>
    <w:basedOn w:val="DefaultParagraphFont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SubtleReferenceChar"/>
    <w:uiPriority w:val="31"/>
    <w:rPr>
      <w:color w:val="000000" w:themeColor="text1"/>
      <w:u w:val="single"/>
      <w:lang w:eastAsia="ja-JP" w:bidi="he-IL"/>
    </w:rPr>
  </w:style>
  <w:style w:type="character" w:customStyle="1" w:styleId="SubtleReferenceChar">
    <w:name w:val="Subtle Reference Char"/>
    <w:basedOn w:val="DefaultParagraphFont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BookTitleChar"/>
    <w:uiPriority w:val="33"/>
    <w:rPr>
      <w:rFonts w:asciiTheme="majorHAnsi" w:hAnsiTheme="majorHAnsi"/>
      <w:b/>
      <w:i/>
      <w:color w:val="786C71" w:themeColor="accent6"/>
      <w:lang w:eastAsia="ja-JP" w:bidi="he-IL"/>
    </w:rPr>
  </w:style>
  <w:style w:type="character" w:customStyle="1" w:styleId="BookTitleChar">
    <w:name w:val="Book Title Char"/>
    <w:basedOn w:val="DefaultParagraphFont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IntenseEmphasisChar"/>
    <w:uiPriority w:val="21"/>
    <w:rPr>
      <w:b/>
      <w:i/>
      <w:color w:val="B5AE53" w:themeColor="accent3"/>
      <w:lang w:eastAsia="ja-JP" w:bidi="he-IL"/>
    </w:rPr>
  </w:style>
  <w:style w:type="character" w:customStyle="1" w:styleId="IntenseEmphasisChar">
    <w:name w:val="Intense Emphasis Char"/>
    <w:basedOn w:val="DefaultParagraphFont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SubtleEmphasisChar"/>
    <w:uiPriority w:val="19"/>
    <w:rPr>
      <w:i/>
      <w:color w:val="000000" w:themeColor="text1"/>
      <w:lang w:eastAsia="ja-JP" w:bidi="he-IL"/>
    </w:rPr>
  </w:style>
  <w:style w:type="character" w:customStyle="1" w:styleId="SubtleEmphasisChar">
    <w:name w:val="Subtle Emphasis Char"/>
    <w:basedOn w:val="DefaultParagraphFont"/>
    <w:link w:val="1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CF543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3"/>
    <w:qFormat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contextualSpacing/>
    </w:pPr>
    <w:rPr>
      <w:color w:val="93A299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</w:style>
  <w:style w:type="paragraph" w:customStyle="1" w:styleId="SectionHeading">
    <w:name w:val="Section Heading"/>
    <w:basedOn w:val="Normal"/>
    <w:next w:val="Normal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PersonalName">
    <w:name w:val="Personal Name"/>
    <w:basedOn w:val="Title"/>
    <w:next w:val="Normal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">
    <w:name w:val="5"/>
    <w:link w:val="IntenseReferenceChar"/>
    <w:uiPriority w:val="32"/>
    <w:rPr>
      <w:b/>
      <w:color w:val="93A299" w:themeColor="accent1"/>
      <w:u w:val="single"/>
      <w:lang w:eastAsia="ja-JP" w:bidi="he-IL"/>
    </w:rPr>
  </w:style>
  <w:style w:type="character" w:customStyle="1" w:styleId="IntenseReferenceChar">
    <w:name w:val="Intense Reference Char"/>
    <w:basedOn w:val="DefaultParagraphFont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SubtleReferenceChar"/>
    <w:uiPriority w:val="31"/>
    <w:rPr>
      <w:color w:val="000000" w:themeColor="text1"/>
      <w:u w:val="single"/>
      <w:lang w:eastAsia="ja-JP" w:bidi="he-IL"/>
    </w:rPr>
  </w:style>
  <w:style w:type="character" w:customStyle="1" w:styleId="SubtleReferenceChar">
    <w:name w:val="Subtle Reference Char"/>
    <w:basedOn w:val="DefaultParagraphFont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BookTitleChar"/>
    <w:uiPriority w:val="33"/>
    <w:rPr>
      <w:rFonts w:asciiTheme="majorHAnsi" w:hAnsiTheme="majorHAnsi"/>
      <w:b/>
      <w:i/>
      <w:color w:val="786C71" w:themeColor="accent6"/>
      <w:lang w:eastAsia="ja-JP" w:bidi="he-IL"/>
    </w:rPr>
  </w:style>
  <w:style w:type="character" w:customStyle="1" w:styleId="BookTitleChar">
    <w:name w:val="Book Title Char"/>
    <w:basedOn w:val="DefaultParagraphFont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IntenseEmphasisChar"/>
    <w:uiPriority w:val="21"/>
    <w:rPr>
      <w:b/>
      <w:i/>
      <w:color w:val="B5AE53" w:themeColor="accent3"/>
      <w:lang w:eastAsia="ja-JP" w:bidi="he-IL"/>
    </w:rPr>
  </w:style>
  <w:style w:type="character" w:customStyle="1" w:styleId="IntenseEmphasisChar">
    <w:name w:val="Intense Emphasis Char"/>
    <w:basedOn w:val="DefaultParagraphFont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SubtleEmphasisChar"/>
    <w:uiPriority w:val="19"/>
    <w:rPr>
      <w:i/>
      <w:color w:val="000000" w:themeColor="text1"/>
      <w:lang w:eastAsia="ja-JP" w:bidi="he-IL"/>
    </w:rPr>
  </w:style>
  <w:style w:type="character" w:customStyle="1" w:styleId="SubtleEmphasisChar">
    <w:name w:val="Subtle Emphasis Char"/>
    <w:basedOn w:val="DefaultParagraphFont"/>
    <w:link w:val="1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CF543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3"/>
    <w:qFormat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contextualSpacing/>
    </w:pPr>
    <w:rPr>
      <w:color w:val="93A299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</w:style>
  <w:style w:type="paragraph" w:customStyle="1" w:styleId="SectionHeading">
    <w:name w:val="Section Heading"/>
    <w:basedOn w:val="Normal"/>
    <w:next w:val="Normal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PersonalName">
    <w:name w:val="Personal Name"/>
    <w:basedOn w:val="Title"/>
    <w:next w:val="Normal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50B75923471184C3725118A1F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F5578-B0EF-4C03-A3AA-D633E7288C67}"/>
      </w:docPartPr>
      <w:docPartBody>
        <w:p w:rsidR="00F646AC" w:rsidRDefault="00F8375D">
          <w:pPr>
            <w:pStyle w:val="498A50B75923471184C3725118A1F7E4"/>
          </w:pPr>
          <w:r>
            <w:t>[Type the sender company name]</w:t>
          </w:r>
        </w:p>
      </w:docPartBody>
    </w:docPart>
    <w:docPart>
      <w:docPartPr>
        <w:name w:val="93F912DAF32447B482DCA46D1D034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2B523-246D-43A7-A8A6-02A79C090D9A}"/>
      </w:docPartPr>
      <w:docPartBody>
        <w:p w:rsidR="00F646AC" w:rsidRDefault="00F8375D">
          <w:pPr>
            <w:pStyle w:val="93F912DAF32447B482DCA46D1D03480A"/>
          </w:pPr>
          <w:r>
            <w:t>[Type the sender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altName w:val="MS Gothic"/>
    <w:charset w:val="80"/>
    <w:family w:val="roman"/>
    <w:pitch w:val="variable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5D"/>
    <w:rsid w:val="004D75DF"/>
    <w:rsid w:val="007E010F"/>
    <w:rsid w:val="00E25029"/>
    <w:rsid w:val="00F646AC"/>
    <w:rsid w:val="00F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A50B75923471184C3725118A1F7E4">
    <w:name w:val="498A50B75923471184C3725118A1F7E4"/>
  </w:style>
  <w:style w:type="paragraph" w:customStyle="1" w:styleId="53040246C08D4C19A87F3DE0A2695C54">
    <w:name w:val="53040246C08D4C19A87F3DE0A2695C54"/>
  </w:style>
  <w:style w:type="paragraph" w:customStyle="1" w:styleId="45D9DBA8C8BC48AD83DE2FADE714C9F1">
    <w:name w:val="45D9DBA8C8BC48AD83DE2FADE714C9F1"/>
  </w:style>
  <w:style w:type="paragraph" w:customStyle="1" w:styleId="93F912DAF32447B482DCA46D1D03480A">
    <w:name w:val="93F912DAF32447B482DCA46D1D03480A"/>
  </w:style>
  <w:style w:type="paragraph" w:customStyle="1" w:styleId="720404717B22447099760D1BCBFE16B9">
    <w:name w:val="720404717B22447099760D1BCBFE16B9"/>
  </w:style>
  <w:style w:type="paragraph" w:customStyle="1" w:styleId="D6EEE08263534CF8B77E76367AD25D2B">
    <w:name w:val="D6EEE08263534CF8B77E76367AD25D2B"/>
  </w:style>
  <w:style w:type="paragraph" w:customStyle="1" w:styleId="570456D0EBDC4E9E9A9F251A421DF178">
    <w:name w:val="570456D0EBDC4E9E9A9F251A421DF178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D0C21B6DAD0A4FE39AD171ED57E29BD1">
    <w:name w:val="D0C21B6DAD0A4FE39AD171ED57E29B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A50B75923471184C3725118A1F7E4">
    <w:name w:val="498A50B75923471184C3725118A1F7E4"/>
  </w:style>
  <w:style w:type="paragraph" w:customStyle="1" w:styleId="53040246C08D4C19A87F3DE0A2695C54">
    <w:name w:val="53040246C08D4C19A87F3DE0A2695C54"/>
  </w:style>
  <w:style w:type="paragraph" w:customStyle="1" w:styleId="45D9DBA8C8BC48AD83DE2FADE714C9F1">
    <w:name w:val="45D9DBA8C8BC48AD83DE2FADE714C9F1"/>
  </w:style>
  <w:style w:type="paragraph" w:customStyle="1" w:styleId="93F912DAF32447B482DCA46D1D03480A">
    <w:name w:val="93F912DAF32447B482DCA46D1D03480A"/>
  </w:style>
  <w:style w:type="paragraph" w:customStyle="1" w:styleId="720404717B22447099760D1BCBFE16B9">
    <w:name w:val="720404717B22447099760D1BCBFE16B9"/>
  </w:style>
  <w:style w:type="paragraph" w:customStyle="1" w:styleId="D6EEE08263534CF8B77E76367AD25D2B">
    <w:name w:val="D6EEE08263534CF8B77E76367AD25D2B"/>
  </w:style>
  <w:style w:type="paragraph" w:customStyle="1" w:styleId="570456D0EBDC4E9E9A9F251A421DF178">
    <w:name w:val="570456D0EBDC4E9E9A9F251A421DF178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D0C21B6DAD0A4FE39AD171ED57E29BD1">
    <w:name w:val="D0C21B6DAD0A4FE39AD171ED57E29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{address }</CompanyAddress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723AB985-510B-47B9-BCE5-A7325148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ApothecaryMergeLetter</Template>
  <TotalTime>58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{companyname}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{username}</dc:creator>
  <cp:lastModifiedBy>HOME</cp:lastModifiedBy>
  <cp:revision>53</cp:revision>
  <dcterms:created xsi:type="dcterms:W3CDTF">2021-02-21T16:05:00Z</dcterms:created>
  <dcterms:modified xsi:type="dcterms:W3CDTF">2021-02-21T18:24:00Z</dcterms:modified>
</cp:coreProperties>
</file>